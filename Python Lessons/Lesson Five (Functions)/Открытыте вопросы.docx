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78754" w14:textId="49113F71" w:rsidR="003A4836" w:rsidRDefault="00DC0A59" w:rsidP="00A0427D">
      <w:pPr>
        <w:pStyle w:val="Title"/>
      </w:pPr>
      <w:r>
        <w:rPr>
          <w:rFonts w:ascii="Segoe UI Emoji" w:hAnsi="Segoe UI Emoji" w:cs="Segoe UI Emoji"/>
        </w:rPr>
        <w:t>📘</w:t>
      </w:r>
      <w:r>
        <w:t xml:space="preserve"> Python Quiz: Functions &amp; Functional Programming</w:t>
      </w:r>
    </w:p>
    <w:p w14:paraId="197F731D" w14:textId="77777777" w:rsidR="003A4836" w:rsidRDefault="00DC0A59">
      <w:pPr>
        <w:pStyle w:val="Heading1"/>
      </w:pPr>
      <w:r>
        <w:t xml:space="preserve">1. </w:t>
      </w:r>
      <w:proofErr w:type="spellStart"/>
      <w:r>
        <w:t>Понятие</w:t>
      </w:r>
      <w:proofErr w:type="spellEnd"/>
      <w:r>
        <w:t xml:space="preserve"> и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функции</w:t>
      </w:r>
      <w:proofErr w:type="spellEnd"/>
    </w:p>
    <w:p w14:paraId="496FF1F5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1. Что такое функция в </w:t>
      </w:r>
      <w:r>
        <w:t>Python</w:t>
      </w:r>
      <w:r w:rsidRPr="00A0427D">
        <w:rPr>
          <w:lang w:val="ru-RU"/>
        </w:rPr>
        <w:t>?</w:t>
      </w:r>
    </w:p>
    <w:p w14:paraId="66A21659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2. Зачем нужны функции в программировании?</w:t>
      </w:r>
    </w:p>
    <w:p w14:paraId="73404612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3. Как создать простую функцию, которая выводит '</w:t>
      </w:r>
      <w:r>
        <w:t>Hello</w:t>
      </w:r>
      <w:r w:rsidRPr="00A0427D">
        <w:rPr>
          <w:lang w:val="ru-RU"/>
        </w:rPr>
        <w:t>'?</w:t>
      </w:r>
    </w:p>
    <w:p w14:paraId="03CD1668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4. Что делает ключевое слово </w:t>
      </w:r>
      <w:r>
        <w:t>def</w:t>
      </w:r>
      <w:r w:rsidRPr="00A0427D">
        <w:rPr>
          <w:lang w:val="ru-RU"/>
        </w:rPr>
        <w:t>?</w:t>
      </w:r>
    </w:p>
    <w:p w14:paraId="6DE13C9D" w14:textId="62B56F80" w:rsidR="003A4836" w:rsidRPr="00760489" w:rsidRDefault="00DC0A59">
      <w:pPr>
        <w:pStyle w:val="ListNumber"/>
        <w:rPr>
          <w:lang w:val="ru-RU"/>
        </w:rPr>
      </w:pPr>
      <w:r w:rsidRPr="00A0427D">
        <w:rPr>
          <w:lang w:val="ru-RU"/>
        </w:rPr>
        <w:t>5. Функция обязательно должна возвращать значение?</w:t>
      </w:r>
    </w:p>
    <w:p w14:paraId="74DF5303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6. Что произойдет при вызове функции без </w:t>
      </w:r>
      <w:r>
        <w:t>return</w:t>
      </w:r>
      <w:r w:rsidRPr="00A0427D">
        <w:rPr>
          <w:lang w:val="ru-RU"/>
        </w:rPr>
        <w:t>?</w:t>
      </w:r>
    </w:p>
    <w:p w14:paraId="36807D39" w14:textId="77777777" w:rsidR="003A4836" w:rsidRDefault="00DC0A59">
      <w:pPr>
        <w:pStyle w:val="Heading1"/>
      </w:pPr>
      <w:r>
        <w:t xml:space="preserve">2. </w:t>
      </w:r>
      <w:proofErr w:type="spellStart"/>
      <w:r>
        <w:t>Встроенные</w:t>
      </w:r>
      <w:proofErr w:type="spellEnd"/>
      <w:r>
        <w:t xml:space="preserve"> и </w:t>
      </w:r>
      <w:proofErr w:type="spellStart"/>
      <w:r>
        <w:t>математические</w:t>
      </w:r>
      <w:proofErr w:type="spellEnd"/>
      <w:r>
        <w:t xml:space="preserve"> </w:t>
      </w:r>
      <w:proofErr w:type="spellStart"/>
      <w:r>
        <w:t>функции</w:t>
      </w:r>
      <w:proofErr w:type="spellEnd"/>
    </w:p>
    <w:p w14:paraId="7A50B32B" w14:textId="77777777" w:rsidR="003A4836" w:rsidRDefault="00DC0A59">
      <w:pPr>
        <w:pStyle w:val="ListNumber"/>
      </w:pPr>
      <w:r>
        <w:t xml:space="preserve">1. </w:t>
      </w:r>
      <w:proofErr w:type="spellStart"/>
      <w:r>
        <w:t>Назовите</w:t>
      </w:r>
      <w:proofErr w:type="spellEnd"/>
      <w:r>
        <w:t xml:space="preserve"> 3 </w:t>
      </w:r>
      <w:proofErr w:type="spellStart"/>
      <w:r>
        <w:t>встроенные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Python.</w:t>
      </w:r>
    </w:p>
    <w:p w14:paraId="04F6730F" w14:textId="77777777" w:rsidR="003A4836" w:rsidRDefault="00DC0A59">
      <w:pPr>
        <w:pStyle w:val="ListNumber"/>
      </w:pPr>
      <w:r>
        <w:t xml:space="preserve">2.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gramStart"/>
      <w:r>
        <w:t>abs(</w:t>
      </w:r>
      <w:proofErr w:type="gramEnd"/>
      <w:r>
        <w:t>)?</w:t>
      </w:r>
    </w:p>
    <w:p w14:paraId="7DA8B26E" w14:textId="77777777" w:rsidR="003A4836" w:rsidRDefault="00DC0A59">
      <w:pPr>
        <w:pStyle w:val="ListNumber"/>
      </w:pPr>
      <w:r>
        <w:t xml:space="preserve">3.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proofErr w:type="gramStart"/>
      <w:r>
        <w:t>round(</w:t>
      </w:r>
      <w:proofErr w:type="gramEnd"/>
      <w:r>
        <w:t>)?</w:t>
      </w:r>
    </w:p>
    <w:p w14:paraId="4BD217B4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4. Какие модули содержат математические функции?</w:t>
      </w:r>
    </w:p>
    <w:p w14:paraId="55E4240A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5. Напишите код, использующий </w:t>
      </w:r>
      <w:r>
        <w:t>random</w:t>
      </w:r>
      <w:r w:rsidRPr="00A0427D">
        <w:rPr>
          <w:lang w:val="ru-RU"/>
        </w:rPr>
        <w:t>.</w:t>
      </w:r>
      <w:proofErr w:type="spellStart"/>
      <w:r>
        <w:t>randint</w:t>
      </w:r>
      <w:proofErr w:type="spellEnd"/>
      <w:r w:rsidRPr="00A0427D">
        <w:rPr>
          <w:lang w:val="ru-RU"/>
        </w:rPr>
        <w:t>() для генерации числа от 1 до 10.</w:t>
      </w:r>
    </w:p>
    <w:p w14:paraId="2C4770B2" w14:textId="77777777" w:rsidR="003A4836" w:rsidRDefault="00DC0A59">
      <w:pPr>
        <w:pStyle w:val="Heading1"/>
      </w:pPr>
      <w:r>
        <w:t xml:space="preserve">3. </w:t>
      </w:r>
      <w:proofErr w:type="spellStart"/>
      <w:r>
        <w:t>Аргументы</w:t>
      </w:r>
      <w:proofErr w:type="spellEnd"/>
      <w:r>
        <w:t xml:space="preserve"> и </w:t>
      </w:r>
      <w:proofErr w:type="spellStart"/>
      <w:r>
        <w:t>параметры</w:t>
      </w:r>
      <w:proofErr w:type="spellEnd"/>
    </w:p>
    <w:p w14:paraId="4BBB2711" w14:textId="77777777" w:rsidR="003A4836" w:rsidRDefault="00DC0A59">
      <w:pPr>
        <w:pStyle w:val="ListNumber"/>
      </w:pPr>
      <w:r>
        <w:t xml:space="preserve">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аргумент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?</w:t>
      </w:r>
    </w:p>
    <w:p w14:paraId="65D69F2D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2. Отличие между параметром и аргументом.</w:t>
      </w:r>
    </w:p>
    <w:p w14:paraId="75A55FAE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3. Что произойдет при передаче недостаточного количества аргументов?</w:t>
      </w:r>
    </w:p>
    <w:p w14:paraId="64548A59" w14:textId="77777777" w:rsidR="003A4836" w:rsidRDefault="00DC0A59">
      <w:pPr>
        <w:pStyle w:val="ListNumber"/>
      </w:pPr>
      <w:r w:rsidRPr="00A0427D">
        <w:rPr>
          <w:lang w:val="ru-RU"/>
        </w:rPr>
        <w:t xml:space="preserve">4. Можно ли задать значение параметра по умолчанию? </w:t>
      </w:r>
      <w:proofErr w:type="spellStart"/>
      <w:r>
        <w:t>Пример</w:t>
      </w:r>
      <w:proofErr w:type="spellEnd"/>
      <w:r>
        <w:t>.</w:t>
      </w:r>
    </w:p>
    <w:p w14:paraId="1A4C6727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5. Напишите функцию с одним обязательным и одним необязательным параметром.</w:t>
      </w:r>
    </w:p>
    <w:p w14:paraId="001E0F73" w14:textId="77777777" w:rsidR="003A4836" w:rsidRDefault="00DC0A59">
      <w:pPr>
        <w:pStyle w:val="Heading1"/>
      </w:pPr>
      <w:r>
        <w:t>4. *</w:t>
      </w:r>
      <w:proofErr w:type="spellStart"/>
      <w:r>
        <w:t>args</w:t>
      </w:r>
      <w:proofErr w:type="spellEnd"/>
      <w:r>
        <w:t xml:space="preserve"> и **</w:t>
      </w:r>
      <w:proofErr w:type="spellStart"/>
      <w:r>
        <w:t>kwargs</w:t>
      </w:r>
      <w:proofErr w:type="spellEnd"/>
    </w:p>
    <w:p w14:paraId="1C435ECF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1. Что делает *</w:t>
      </w:r>
      <w:proofErr w:type="spellStart"/>
      <w:r>
        <w:t>args</w:t>
      </w:r>
      <w:proofErr w:type="spellEnd"/>
      <w:r w:rsidRPr="00A0427D">
        <w:rPr>
          <w:lang w:val="ru-RU"/>
        </w:rPr>
        <w:t xml:space="preserve"> внутри функции?</w:t>
      </w:r>
    </w:p>
    <w:p w14:paraId="5F98EF3C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2. Чем отличается *</w:t>
      </w:r>
      <w:proofErr w:type="spellStart"/>
      <w:r>
        <w:t>args</w:t>
      </w:r>
      <w:proofErr w:type="spellEnd"/>
      <w:r w:rsidRPr="00A0427D">
        <w:rPr>
          <w:lang w:val="ru-RU"/>
        </w:rPr>
        <w:t xml:space="preserve"> от **</w:t>
      </w:r>
      <w:proofErr w:type="spellStart"/>
      <w:r>
        <w:t>kwargs</w:t>
      </w:r>
      <w:proofErr w:type="spellEnd"/>
      <w:r w:rsidRPr="00A0427D">
        <w:rPr>
          <w:lang w:val="ru-RU"/>
        </w:rPr>
        <w:t>?</w:t>
      </w:r>
    </w:p>
    <w:p w14:paraId="091EB654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3. Напишите функцию, принимающую произвольное количество чисел и возвращающую их сумму.</w:t>
      </w:r>
    </w:p>
    <w:p w14:paraId="7A456CB5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4. Можно ли использовать *</w:t>
      </w:r>
      <w:proofErr w:type="spellStart"/>
      <w:r>
        <w:t>args</w:t>
      </w:r>
      <w:proofErr w:type="spellEnd"/>
      <w:r w:rsidRPr="00A0427D">
        <w:rPr>
          <w:lang w:val="ru-RU"/>
        </w:rPr>
        <w:t xml:space="preserve"> и **</w:t>
      </w:r>
      <w:proofErr w:type="spellStart"/>
      <w:r>
        <w:t>kwargs</w:t>
      </w:r>
      <w:proofErr w:type="spellEnd"/>
      <w:r w:rsidRPr="00A0427D">
        <w:rPr>
          <w:lang w:val="ru-RU"/>
        </w:rPr>
        <w:t xml:space="preserve"> одновременно?</w:t>
      </w:r>
    </w:p>
    <w:p w14:paraId="546864CC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5. Как распаковать словарь в аргументы функции?</w:t>
      </w:r>
    </w:p>
    <w:p w14:paraId="43EFC87E" w14:textId="77777777" w:rsidR="003A4836" w:rsidRDefault="00DC0A59">
      <w:pPr>
        <w:pStyle w:val="Heading1"/>
      </w:pPr>
      <w:r>
        <w:t xml:space="preserve">5.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видимости</w:t>
      </w:r>
      <w:proofErr w:type="spellEnd"/>
      <w:r>
        <w:t xml:space="preserve"> и </w:t>
      </w:r>
      <w:proofErr w:type="spellStart"/>
      <w:r>
        <w:t>переменные</w:t>
      </w:r>
      <w:proofErr w:type="spellEnd"/>
    </w:p>
    <w:p w14:paraId="60EB5034" w14:textId="77777777" w:rsidR="003A4836" w:rsidRDefault="00DC0A59">
      <w:pPr>
        <w:pStyle w:val="ListNumber"/>
      </w:pPr>
      <w:r>
        <w:t xml:space="preserve">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LEGB </w:t>
      </w:r>
      <w:proofErr w:type="spellStart"/>
      <w:r>
        <w:t>правило</w:t>
      </w:r>
      <w:proofErr w:type="spellEnd"/>
      <w:r>
        <w:t>?</w:t>
      </w:r>
    </w:p>
    <w:p w14:paraId="3E70D134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lastRenderedPageBreak/>
        <w:t>2. Разница между глобальной и локальной переменной.</w:t>
      </w:r>
    </w:p>
    <w:p w14:paraId="09168A77" w14:textId="51046C11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3. Что напечатает функция при переопределении переменной внутри неё</w:t>
      </w:r>
      <w:r w:rsidR="0078541E" w:rsidRPr="0078541E">
        <w:rPr>
          <w:lang w:val="ru-RU"/>
        </w:rPr>
        <w:t xml:space="preserve"> </w:t>
      </w:r>
      <w:r w:rsidR="0078541E">
        <w:rPr>
          <w:lang w:val="ru-RU"/>
        </w:rPr>
        <w:t xml:space="preserve">при условии, чото </w:t>
      </w:r>
      <w:r w:rsidR="0078541E">
        <w:rPr>
          <w:lang w:val="az-Latn-AZ"/>
        </w:rPr>
        <w:t xml:space="preserve">print </w:t>
      </w:r>
      <w:r w:rsidR="0078541E">
        <w:rPr>
          <w:lang w:val="ru-RU"/>
        </w:rPr>
        <w:t>есть в самой ф-ции и за ее пределами</w:t>
      </w:r>
      <w:r w:rsidRPr="00A0427D">
        <w:rPr>
          <w:lang w:val="ru-RU"/>
        </w:rPr>
        <w:t>?</w:t>
      </w:r>
      <w:r w:rsidR="0078541E">
        <w:rPr>
          <w:lang w:val="ru-RU"/>
        </w:rPr>
        <w:t xml:space="preserve"> </w:t>
      </w:r>
    </w:p>
    <w:p w14:paraId="40CAB126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4. Можно ли изменить глобальную переменную изнутри функции?</w:t>
      </w:r>
    </w:p>
    <w:p w14:paraId="3AFAE84E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5. Что делает ключевое слово </w:t>
      </w:r>
      <w:r>
        <w:t>global</w:t>
      </w:r>
      <w:r w:rsidRPr="00A0427D">
        <w:rPr>
          <w:lang w:val="ru-RU"/>
        </w:rPr>
        <w:t>?</w:t>
      </w:r>
    </w:p>
    <w:p w14:paraId="46AEC896" w14:textId="77777777" w:rsidR="003A4836" w:rsidRDefault="00DC0A59">
      <w:pPr>
        <w:pStyle w:val="Heading1"/>
      </w:pPr>
      <w:r>
        <w:t xml:space="preserve">6.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объекты</w:t>
      </w:r>
      <w:proofErr w:type="spellEnd"/>
    </w:p>
    <w:p w14:paraId="3A51EA93" w14:textId="77777777" w:rsidR="003A4836" w:rsidRDefault="00DC0A59">
      <w:pPr>
        <w:pStyle w:val="ListNumber"/>
      </w:pPr>
      <w:r w:rsidRPr="00A0427D">
        <w:rPr>
          <w:lang w:val="ru-RU"/>
        </w:rPr>
        <w:t xml:space="preserve">1. Можно ли сохранить функцию в переменную? </w:t>
      </w:r>
      <w:proofErr w:type="spellStart"/>
      <w:r>
        <w:t>Пример</w:t>
      </w:r>
      <w:proofErr w:type="spellEnd"/>
      <w:r>
        <w:t>.</w:t>
      </w:r>
    </w:p>
    <w:p w14:paraId="73A0D933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2. Как передать функцию в другую функцию?</w:t>
      </w:r>
    </w:p>
    <w:p w14:paraId="7CB96486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3. Можно ли хранить функции в списке?</w:t>
      </w:r>
    </w:p>
    <w:p w14:paraId="440220B7" w14:textId="7889DAA9" w:rsidR="003A4836" w:rsidRDefault="005D27B3">
      <w:pPr>
        <w:pStyle w:val="ListNumber"/>
      </w:pPr>
      <w:r>
        <w:t>4</w:t>
      </w:r>
      <w:r w:rsidR="00DC0A59">
        <w:t xml:space="preserve">. </w:t>
      </w:r>
      <w:proofErr w:type="spellStart"/>
      <w:r w:rsidR="00DC0A59">
        <w:t>Что</w:t>
      </w:r>
      <w:proofErr w:type="spellEnd"/>
      <w:r w:rsidR="00DC0A59">
        <w:t xml:space="preserve"> </w:t>
      </w:r>
      <w:proofErr w:type="spellStart"/>
      <w:r w:rsidR="00DC0A59">
        <w:t>вернет</w:t>
      </w:r>
      <w:proofErr w:type="spellEnd"/>
      <w:r w:rsidR="00DC0A59">
        <w:t xml:space="preserve"> </w:t>
      </w:r>
      <w:proofErr w:type="gramStart"/>
      <w:r w:rsidR="00DC0A59">
        <w:t>print(type(</w:t>
      </w:r>
      <w:proofErr w:type="gramEnd"/>
      <w:r w:rsidR="00DC0A59">
        <w:t>lambda x: x))?</w:t>
      </w:r>
    </w:p>
    <w:p w14:paraId="20ADEAD1" w14:textId="77777777" w:rsidR="003A4836" w:rsidRDefault="00DC0A59">
      <w:pPr>
        <w:pStyle w:val="Heading1"/>
      </w:pPr>
      <w:r>
        <w:t xml:space="preserve">7. </w:t>
      </w:r>
      <w:proofErr w:type="spellStart"/>
      <w:r>
        <w:t>Рекурсия</w:t>
      </w:r>
      <w:proofErr w:type="spellEnd"/>
    </w:p>
    <w:p w14:paraId="4B1621B3" w14:textId="77777777" w:rsidR="003A4836" w:rsidRDefault="00DC0A59">
      <w:pPr>
        <w:pStyle w:val="ListNumber"/>
      </w:pPr>
      <w:r>
        <w:t xml:space="preserve">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рекурсия</w:t>
      </w:r>
      <w:proofErr w:type="spellEnd"/>
      <w:r>
        <w:t>?</w:t>
      </w:r>
    </w:p>
    <w:p w14:paraId="2B17BEB3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2. Каковы два критерия корректной рекурсивной функции?</w:t>
      </w:r>
    </w:p>
    <w:p w14:paraId="48FB975E" w14:textId="77777777" w:rsidR="003A4836" w:rsidRDefault="00DC0A59">
      <w:pPr>
        <w:pStyle w:val="ListNumber"/>
      </w:pPr>
      <w:r>
        <w:t xml:space="preserve">3. </w:t>
      </w:r>
      <w:proofErr w:type="spellStart"/>
      <w:r>
        <w:t>Напишите</w:t>
      </w:r>
      <w:proofErr w:type="spellEnd"/>
      <w:r>
        <w:t xml:space="preserve"> </w:t>
      </w:r>
      <w:proofErr w:type="spellStart"/>
      <w:r>
        <w:t>рекурсивную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t>факториала</w:t>
      </w:r>
      <w:proofErr w:type="spellEnd"/>
      <w:r>
        <w:t>.</w:t>
      </w:r>
    </w:p>
    <w:p w14:paraId="76EACFC8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4. Что произойдет, если не задать условие выхода из рекурсии?</w:t>
      </w:r>
    </w:p>
    <w:p w14:paraId="2932154F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5. Где может быть полезна рекурсия?</w:t>
      </w:r>
    </w:p>
    <w:p w14:paraId="01682FAD" w14:textId="77777777" w:rsidR="003A4836" w:rsidRDefault="00DC0A59">
      <w:pPr>
        <w:pStyle w:val="Heading1"/>
      </w:pPr>
      <w:r>
        <w:t>8. Lambda, map, filter</w:t>
      </w:r>
    </w:p>
    <w:p w14:paraId="14F9A743" w14:textId="77777777" w:rsidR="003A4836" w:rsidRDefault="00DC0A59">
      <w:pPr>
        <w:pStyle w:val="ListNumber"/>
      </w:pPr>
      <w:r>
        <w:t xml:space="preserve">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lambda-</w:t>
      </w:r>
      <w:proofErr w:type="spellStart"/>
      <w:r>
        <w:t>функция</w:t>
      </w:r>
      <w:proofErr w:type="spellEnd"/>
      <w:r>
        <w:t>?</w:t>
      </w:r>
    </w:p>
    <w:p w14:paraId="48927DA6" w14:textId="77777777" w:rsidR="003A4836" w:rsidRDefault="00DC0A59">
      <w:pPr>
        <w:pStyle w:val="ListNumber"/>
      </w:pPr>
      <w:r>
        <w:t xml:space="preserve">2. </w:t>
      </w:r>
      <w:proofErr w:type="spellStart"/>
      <w:r>
        <w:t>Синтаксис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lambda-</w:t>
      </w:r>
      <w:proofErr w:type="spellStart"/>
      <w:r>
        <w:t>функции</w:t>
      </w:r>
      <w:proofErr w:type="spellEnd"/>
      <w:r>
        <w:t>.</w:t>
      </w:r>
    </w:p>
    <w:p w14:paraId="36EB1326" w14:textId="77777777" w:rsidR="003A4836" w:rsidRDefault="00DC0A59">
      <w:pPr>
        <w:pStyle w:val="ListNumber"/>
      </w:pPr>
      <w:r>
        <w:t xml:space="preserve">3.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gramStart"/>
      <w:r>
        <w:t>map(</w:t>
      </w:r>
      <w:proofErr w:type="gramEnd"/>
      <w:r>
        <w:t xml:space="preserve">)? </w:t>
      </w:r>
      <w:proofErr w:type="spellStart"/>
      <w:r>
        <w:t>Пример</w:t>
      </w:r>
      <w:proofErr w:type="spellEnd"/>
      <w:r>
        <w:t>.</w:t>
      </w:r>
    </w:p>
    <w:p w14:paraId="734A5FAF" w14:textId="77777777" w:rsidR="003A4836" w:rsidRDefault="00DC0A59">
      <w:pPr>
        <w:pStyle w:val="ListNumber"/>
      </w:pPr>
      <w:r>
        <w:t xml:space="preserve">4.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gramStart"/>
      <w:r>
        <w:t>filter(</w:t>
      </w:r>
      <w:proofErr w:type="gramEnd"/>
      <w:r>
        <w:t xml:space="preserve">)? </w:t>
      </w:r>
      <w:proofErr w:type="spellStart"/>
      <w:r>
        <w:t>Пример</w:t>
      </w:r>
      <w:proofErr w:type="spellEnd"/>
      <w:r>
        <w:t>.</w:t>
      </w:r>
    </w:p>
    <w:p w14:paraId="0745B656" w14:textId="77777777" w:rsidR="003A4836" w:rsidRDefault="00DC0A59">
      <w:pPr>
        <w:pStyle w:val="ListNumber"/>
      </w:pPr>
      <w:r w:rsidRPr="00A0427D">
        <w:rPr>
          <w:lang w:val="ru-RU"/>
        </w:rPr>
        <w:t xml:space="preserve">5. Можно ли использовать </w:t>
      </w:r>
      <w:r>
        <w:t>lambda</w:t>
      </w:r>
      <w:r w:rsidRPr="00A0427D">
        <w:rPr>
          <w:lang w:val="ru-RU"/>
        </w:rPr>
        <w:t xml:space="preserve"> с </w:t>
      </w:r>
      <w:r>
        <w:t>map</w:t>
      </w:r>
      <w:r w:rsidRPr="00A0427D">
        <w:rPr>
          <w:lang w:val="ru-RU"/>
        </w:rPr>
        <w:t xml:space="preserve"> и </w:t>
      </w:r>
      <w:r>
        <w:t>filter</w:t>
      </w:r>
      <w:r w:rsidRPr="00A0427D">
        <w:rPr>
          <w:lang w:val="ru-RU"/>
        </w:rPr>
        <w:t xml:space="preserve"> одновременно? </w:t>
      </w:r>
      <w:proofErr w:type="spellStart"/>
      <w:r>
        <w:t>Пример</w:t>
      </w:r>
      <w:proofErr w:type="spellEnd"/>
      <w:r>
        <w:t>.</w:t>
      </w:r>
    </w:p>
    <w:p w14:paraId="1870BB2A" w14:textId="77777777" w:rsidR="003A4836" w:rsidRDefault="00DC0A59">
      <w:pPr>
        <w:pStyle w:val="Heading1"/>
      </w:pPr>
      <w:r>
        <w:t xml:space="preserve">9.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высшего</w:t>
      </w:r>
      <w:proofErr w:type="spellEnd"/>
      <w:r>
        <w:t xml:space="preserve"> </w:t>
      </w:r>
      <w:proofErr w:type="spellStart"/>
      <w:r>
        <w:t>порядка</w:t>
      </w:r>
      <w:proofErr w:type="spellEnd"/>
    </w:p>
    <w:p w14:paraId="37C8FD65" w14:textId="77777777" w:rsidR="003A4836" w:rsidRPr="002A71A7" w:rsidRDefault="00DC0A59">
      <w:pPr>
        <w:pStyle w:val="ListNumber"/>
        <w:rPr>
          <w:lang w:val="ru-RU"/>
        </w:rPr>
      </w:pPr>
      <w:r w:rsidRPr="00A0427D">
        <w:rPr>
          <w:lang w:val="ru-RU"/>
        </w:rPr>
        <w:t>1. Что такое функция высшего порядка?</w:t>
      </w:r>
    </w:p>
    <w:p w14:paraId="067EC242" w14:textId="6A10CD88" w:rsidR="002A71A7" w:rsidRPr="00A0427D" w:rsidRDefault="002A71A7">
      <w:pPr>
        <w:pStyle w:val="ListNumber"/>
        <w:rPr>
          <w:lang w:val="ru-RU"/>
        </w:rPr>
      </w:pPr>
      <w:r>
        <w:rPr>
          <w:lang w:val="az-Latn-AZ"/>
        </w:rPr>
        <w:t xml:space="preserve">2. </w:t>
      </w:r>
      <w:r>
        <w:rPr>
          <w:lang w:val="ru-RU"/>
        </w:rPr>
        <w:t>Что такое чистая ф-ция</w:t>
      </w:r>
    </w:p>
    <w:p w14:paraId="34ADDBF1" w14:textId="2A061C14" w:rsidR="003A4836" w:rsidRPr="00A0427D" w:rsidRDefault="002A71A7">
      <w:pPr>
        <w:pStyle w:val="ListNumber"/>
        <w:rPr>
          <w:lang w:val="ru-RU"/>
        </w:rPr>
      </w:pPr>
      <w:r>
        <w:rPr>
          <w:lang w:val="ru-RU"/>
        </w:rPr>
        <w:t>3</w:t>
      </w:r>
      <w:r w:rsidR="00DC0A59" w:rsidRPr="00A0427D">
        <w:rPr>
          <w:lang w:val="ru-RU"/>
        </w:rPr>
        <w:t>. Пример функции, принимающей другую функцию.</w:t>
      </w:r>
    </w:p>
    <w:p w14:paraId="0CDB74A3" w14:textId="2A78E86C" w:rsidR="003A4836" w:rsidRPr="00A0427D" w:rsidRDefault="002A71A7">
      <w:pPr>
        <w:pStyle w:val="ListNumber"/>
        <w:rPr>
          <w:lang w:val="ru-RU"/>
        </w:rPr>
      </w:pPr>
      <w:r>
        <w:rPr>
          <w:lang w:val="ru-RU"/>
        </w:rPr>
        <w:t>4</w:t>
      </w:r>
      <w:r w:rsidR="00DC0A59" w:rsidRPr="00A0427D">
        <w:rPr>
          <w:lang w:val="ru-RU"/>
        </w:rPr>
        <w:t>. Пример функции, возвращающей другую функцию.</w:t>
      </w:r>
    </w:p>
    <w:p w14:paraId="5A163AA6" w14:textId="730F1249" w:rsidR="003A4836" w:rsidRPr="00A0427D" w:rsidRDefault="002A71A7">
      <w:pPr>
        <w:pStyle w:val="ListNumber"/>
        <w:rPr>
          <w:lang w:val="ru-RU"/>
        </w:rPr>
      </w:pPr>
      <w:r>
        <w:rPr>
          <w:lang w:val="ru-RU"/>
        </w:rPr>
        <w:t>5</w:t>
      </w:r>
      <w:r w:rsidR="00DC0A59" w:rsidRPr="00A0427D">
        <w:rPr>
          <w:lang w:val="ru-RU"/>
        </w:rPr>
        <w:t xml:space="preserve">. В чём разница между </w:t>
      </w:r>
      <w:r w:rsidR="00DC0A59">
        <w:t>HOF</w:t>
      </w:r>
      <w:r w:rsidR="00DC0A59" w:rsidRPr="00A0427D">
        <w:rPr>
          <w:lang w:val="ru-RU"/>
        </w:rPr>
        <w:t xml:space="preserve"> и обычной функцией?</w:t>
      </w:r>
    </w:p>
    <w:p w14:paraId="21D4DD4E" w14:textId="64356CFD" w:rsidR="003A4836" w:rsidRPr="00A0427D" w:rsidRDefault="002A71A7">
      <w:pPr>
        <w:pStyle w:val="ListNumber"/>
        <w:rPr>
          <w:lang w:val="ru-RU"/>
        </w:rPr>
      </w:pPr>
      <w:r>
        <w:rPr>
          <w:lang w:val="ru-RU"/>
        </w:rPr>
        <w:t>6</w:t>
      </w:r>
      <w:r w:rsidR="00DC0A59" w:rsidRPr="00A0427D">
        <w:rPr>
          <w:lang w:val="ru-RU"/>
        </w:rPr>
        <w:t xml:space="preserve">. Является ли </w:t>
      </w:r>
      <w:r w:rsidR="00DC0A59">
        <w:t>map</w:t>
      </w:r>
      <w:r w:rsidR="00DC0A59" w:rsidRPr="00A0427D">
        <w:rPr>
          <w:lang w:val="ru-RU"/>
        </w:rPr>
        <w:t>() функцией высшего порядка?</w:t>
      </w:r>
    </w:p>
    <w:p w14:paraId="7E3ABB7F" w14:textId="77777777" w:rsidR="003A4836" w:rsidRDefault="00DC0A59">
      <w:pPr>
        <w:pStyle w:val="Heading1"/>
      </w:pPr>
      <w:r>
        <w:t xml:space="preserve">10. </w:t>
      </w:r>
      <w:proofErr w:type="spellStart"/>
      <w:r>
        <w:t>functools</w:t>
      </w:r>
      <w:proofErr w:type="spellEnd"/>
      <w:r>
        <w:t xml:space="preserve"> и partial</w:t>
      </w:r>
    </w:p>
    <w:p w14:paraId="2E37DFE3" w14:textId="77777777" w:rsidR="003A4836" w:rsidRDefault="00DC0A59">
      <w:pPr>
        <w:pStyle w:val="ListNumber"/>
      </w:pPr>
      <w:r>
        <w:t xml:space="preserve">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proofErr w:type="gramStart"/>
      <w:r>
        <w:t>functools.partial</w:t>
      </w:r>
      <w:proofErr w:type="spellEnd"/>
      <w:proofErr w:type="gramEnd"/>
      <w:r>
        <w:t>?</w:t>
      </w:r>
    </w:p>
    <w:p w14:paraId="3094DEE8" w14:textId="77777777" w:rsidR="003A4836" w:rsidRDefault="00DC0A59">
      <w:pPr>
        <w:pStyle w:val="ListNumber"/>
      </w:pPr>
      <w:r>
        <w:t xml:space="preserve">2. </w:t>
      </w:r>
      <w:proofErr w:type="spellStart"/>
      <w:r>
        <w:t>Напишите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partial.</w:t>
      </w:r>
    </w:p>
    <w:p w14:paraId="5A384325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3. Зачем использовать </w:t>
      </w:r>
      <w:r>
        <w:t>partial</w:t>
      </w:r>
      <w:r w:rsidRPr="00A0427D">
        <w:rPr>
          <w:lang w:val="ru-RU"/>
        </w:rPr>
        <w:t xml:space="preserve"> вместо обычной функции?</w:t>
      </w:r>
    </w:p>
    <w:p w14:paraId="3B74CC9E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4. Может ли </w:t>
      </w:r>
      <w:r>
        <w:t>partial</w:t>
      </w:r>
      <w:r w:rsidRPr="00A0427D">
        <w:rPr>
          <w:lang w:val="ru-RU"/>
        </w:rPr>
        <w:t xml:space="preserve"> уменьшить количество аргументов?</w:t>
      </w:r>
    </w:p>
    <w:p w14:paraId="0ADA8BA3" w14:textId="77777777" w:rsidR="003A4836" w:rsidRDefault="00DC0A59">
      <w:pPr>
        <w:pStyle w:val="ListNumber"/>
      </w:pPr>
      <w:r>
        <w:lastRenderedPageBreak/>
        <w:t xml:space="preserve">5.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импортирует</w:t>
      </w:r>
      <w:proofErr w:type="spellEnd"/>
      <w:r>
        <w:t xml:space="preserve"> </w:t>
      </w:r>
      <w:proofErr w:type="spellStart"/>
      <w:r>
        <w:t>конструкция</w:t>
      </w:r>
      <w:proofErr w:type="spellEnd"/>
      <w:r>
        <w:t xml:space="preserve">: from </w:t>
      </w:r>
      <w:proofErr w:type="spellStart"/>
      <w:r>
        <w:t>functools</w:t>
      </w:r>
      <w:proofErr w:type="spellEnd"/>
      <w:r>
        <w:t xml:space="preserve"> import partial?</w:t>
      </w:r>
    </w:p>
    <w:p w14:paraId="7D2BB591" w14:textId="77777777" w:rsidR="003A4836" w:rsidRDefault="00DC0A59">
      <w:pPr>
        <w:pStyle w:val="Heading1"/>
      </w:pPr>
      <w:r>
        <w:t xml:space="preserve">11. </w:t>
      </w:r>
      <w:proofErr w:type="spellStart"/>
      <w:r>
        <w:t>Замыкания</w:t>
      </w:r>
      <w:proofErr w:type="spellEnd"/>
    </w:p>
    <w:p w14:paraId="10E17536" w14:textId="77777777" w:rsidR="003A4836" w:rsidRDefault="00DC0A59">
      <w:pPr>
        <w:pStyle w:val="ListNumber"/>
      </w:pPr>
      <w:r>
        <w:t xml:space="preserve">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замыкание</w:t>
      </w:r>
      <w:proofErr w:type="spellEnd"/>
      <w:r>
        <w:t xml:space="preserve"> (closure)?</w:t>
      </w:r>
    </w:p>
    <w:p w14:paraId="345A6412" w14:textId="77777777" w:rsidR="003A4836" w:rsidRDefault="00DC0A59">
      <w:pPr>
        <w:pStyle w:val="ListNumber"/>
      </w:pPr>
      <w:r>
        <w:t xml:space="preserve">2.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функции-замыкания</w:t>
      </w:r>
      <w:proofErr w:type="spellEnd"/>
      <w:r>
        <w:t>.</w:t>
      </w:r>
    </w:p>
    <w:p w14:paraId="0ABDDD03" w14:textId="77777777" w:rsidR="003A4836" w:rsidRDefault="00DC0A59">
      <w:pPr>
        <w:pStyle w:val="ListNumber"/>
      </w:pPr>
      <w:r>
        <w:t xml:space="preserve">3.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 xml:space="preserve"> </w:t>
      </w:r>
      <w:proofErr w:type="spellStart"/>
      <w:r>
        <w:t>замыкания</w:t>
      </w:r>
      <w:proofErr w:type="spellEnd"/>
      <w:r>
        <w:t>?</w:t>
      </w:r>
    </w:p>
    <w:p w14:paraId="30D460BB" w14:textId="0E9B75EB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4. </w:t>
      </w:r>
      <w:r w:rsidR="005029C3">
        <w:rPr>
          <w:lang w:val="ru-RU"/>
        </w:rPr>
        <w:t>За счет чего</w:t>
      </w:r>
      <w:r w:rsidRPr="00A0427D">
        <w:rPr>
          <w:lang w:val="ru-RU"/>
        </w:rPr>
        <w:t xml:space="preserve"> переменная внешней функции доступна из внутренней?</w:t>
      </w:r>
    </w:p>
    <w:p w14:paraId="5E8FB8F4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5. Что делает ключевое слово </w:t>
      </w:r>
      <w:r>
        <w:t>nonlocal</w:t>
      </w:r>
      <w:r w:rsidRPr="00A0427D">
        <w:rPr>
          <w:lang w:val="ru-RU"/>
        </w:rPr>
        <w:t>?</w:t>
      </w:r>
    </w:p>
    <w:p w14:paraId="4AB74C5F" w14:textId="77777777" w:rsidR="003A4836" w:rsidRDefault="00DC0A59">
      <w:pPr>
        <w:pStyle w:val="Heading1"/>
      </w:pPr>
      <w:r>
        <w:t xml:space="preserve">12. </w:t>
      </w:r>
      <w:proofErr w:type="spellStart"/>
      <w:r>
        <w:t>Карринг</w:t>
      </w:r>
      <w:proofErr w:type="spellEnd"/>
    </w:p>
    <w:p w14:paraId="74F9A948" w14:textId="77777777" w:rsidR="003A4836" w:rsidRDefault="00DC0A59">
      <w:pPr>
        <w:pStyle w:val="ListNumber"/>
      </w:pPr>
      <w:r>
        <w:t xml:space="preserve">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карринг</w:t>
      </w:r>
      <w:proofErr w:type="spellEnd"/>
      <w:r>
        <w:t>?</w:t>
      </w:r>
    </w:p>
    <w:p w14:paraId="28E02804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2. Пример функции с каррингом на 2 уровня.</w:t>
      </w:r>
    </w:p>
    <w:p w14:paraId="3A6BFAD8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3. Где может быть полезен карринг?</w:t>
      </w:r>
    </w:p>
    <w:p w14:paraId="5B82FEB1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4. Можно ли реализовать карринг с помощью </w:t>
      </w:r>
      <w:r>
        <w:t>partial</w:t>
      </w:r>
      <w:r w:rsidRPr="00A0427D">
        <w:rPr>
          <w:lang w:val="ru-RU"/>
        </w:rPr>
        <w:t>?</w:t>
      </w:r>
    </w:p>
    <w:p w14:paraId="4B71BE6B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5. Чем карринг отличается от замыкания?</w:t>
      </w:r>
    </w:p>
    <w:p w14:paraId="65A2DAD9" w14:textId="77777777" w:rsidR="003A4836" w:rsidRDefault="00DC0A59">
      <w:pPr>
        <w:pStyle w:val="Heading1"/>
      </w:pPr>
      <w:r>
        <w:t xml:space="preserve">13. </w:t>
      </w:r>
      <w:proofErr w:type="spellStart"/>
      <w:r>
        <w:t>Декораторы</w:t>
      </w:r>
      <w:proofErr w:type="spellEnd"/>
    </w:p>
    <w:p w14:paraId="33B297B7" w14:textId="77777777" w:rsidR="003A4836" w:rsidRDefault="00DC0A59">
      <w:pPr>
        <w:pStyle w:val="ListNumber"/>
      </w:pPr>
      <w:r>
        <w:t xml:space="preserve">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декоратор</w:t>
      </w:r>
      <w:proofErr w:type="spellEnd"/>
      <w:r>
        <w:t>?</w:t>
      </w:r>
    </w:p>
    <w:p w14:paraId="65731BFF" w14:textId="77777777" w:rsidR="003A4836" w:rsidRDefault="00DC0A59">
      <w:pPr>
        <w:pStyle w:val="ListNumber"/>
      </w:pPr>
      <w:r>
        <w:t xml:space="preserve">2. </w:t>
      </w:r>
      <w:proofErr w:type="spellStart"/>
      <w:r>
        <w:t>Синтаксис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@decorator</w:t>
      </w:r>
    </w:p>
    <w:p w14:paraId="0C0601A6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3. Напишите простой декоратор, логирующий вызов функции.</w:t>
      </w:r>
    </w:p>
    <w:p w14:paraId="725EC571" w14:textId="77777777" w:rsidR="003A4836" w:rsidRDefault="00DC0A59">
      <w:pPr>
        <w:pStyle w:val="Heading1"/>
      </w:pPr>
      <w:r>
        <w:t>14. Hinting (</w:t>
      </w:r>
      <w:proofErr w:type="spellStart"/>
      <w:r>
        <w:t>аннотации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>)</w:t>
      </w:r>
    </w:p>
    <w:p w14:paraId="38C97790" w14:textId="77777777" w:rsidR="003A4836" w:rsidRDefault="00DC0A59">
      <w:pPr>
        <w:pStyle w:val="ListNumber"/>
      </w:pPr>
      <w:r>
        <w:t xml:space="preserve">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аннотации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>?</w:t>
      </w:r>
    </w:p>
    <w:p w14:paraId="23FC9E5D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2. Пример функции с подсказками типов.</w:t>
      </w:r>
    </w:p>
    <w:p w14:paraId="2D542177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3. Какие типы можно указывать в </w:t>
      </w:r>
      <w:r>
        <w:t>hinting</w:t>
      </w:r>
      <w:r w:rsidRPr="00A0427D">
        <w:rPr>
          <w:lang w:val="ru-RU"/>
        </w:rPr>
        <w:t>?</w:t>
      </w:r>
    </w:p>
    <w:p w14:paraId="0F94973E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4. Влияют ли подсказки типов на выполнение кода?</w:t>
      </w:r>
    </w:p>
    <w:p w14:paraId="527AE42A" w14:textId="77777777" w:rsidR="003A4836" w:rsidRDefault="00DC0A59">
      <w:pPr>
        <w:pStyle w:val="ListNumber"/>
      </w:pPr>
      <w:r>
        <w:t xml:space="preserve">5.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полезно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hinting?</w:t>
      </w:r>
    </w:p>
    <w:p w14:paraId="4F8FF367" w14:textId="77777777" w:rsidR="003A4836" w:rsidRDefault="00DC0A59">
      <w:r>
        <w:br w:type="page"/>
      </w:r>
    </w:p>
    <w:p w14:paraId="60798F95" w14:textId="77777777" w:rsidR="003A4836" w:rsidRDefault="00DC0A59">
      <w:pPr>
        <w:pStyle w:val="Heading1"/>
      </w:pPr>
      <w:r>
        <w:lastRenderedPageBreak/>
        <w:t xml:space="preserve">🧪 </w:t>
      </w:r>
      <w:proofErr w:type="spellStart"/>
      <w:r>
        <w:t>Кодовые</w:t>
      </w:r>
      <w:proofErr w:type="spellEnd"/>
      <w:r>
        <w:t xml:space="preserve"> </w:t>
      </w:r>
      <w:proofErr w:type="spellStart"/>
      <w:r>
        <w:t>задания</w:t>
      </w:r>
      <w:proofErr w:type="spellEnd"/>
    </w:p>
    <w:p w14:paraId="328626D0" w14:textId="77777777" w:rsidR="003A4836" w:rsidRPr="00A0427D" w:rsidRDefault="00DC0A59">
      <w:pPr>
        <w:rPr>
          <w:lang w:val="ru-RU"/>
        </w:rPr>
      </w:pPr>
      <w:r w:rsidRPr="00A0427D">
        <w:rPr>
          <w:lang w:val="ru-RU"/>
        </w:rPr>
        <w:t>Следующие задания требуют написания или анализа кода. Ответ может быть в виде строки кода, результата выполнения или полного фрагмента функции.</w:t>
      </w:r>
      <w:r w:rsidRPr="00A0427D">
        <w:rPr>
          <w:lang w:val="ru-RU"/>
        </w:rPr>
        <w:br/>
      </w:r>
    </w:p>
    <w:p w14:paraId="5F8BD1AD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1. Напишите функцию, которая принимает два аргумента и возвращает их произведение.</w:t>
      </w:r>
    </w:p>
    <w:p w14:paraId="11F7CB11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2. Напишите </w:t>
      </w:r>
      <w:r>
        <w:t>lambda</w:t>
      </w:r>
      <w:r w:rsidRPr="00A0427D">
        <w:rPr>
          <w:lang w:val="ru-RU"/>
        </w:rPr>
        <w:t>-функцию, которая возводит число в квадрат.</w:t>
      </w:r>
    </w:p>
    <w:p w14:paraId="6A361042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3. Используя </w:t>
      </w:r>
      <w:r>
        <w:t>map</w:t>
      </w:r>
      <w:r w:rsidRPr="00A0427D">
        <w:rPr>
          <w:lang w:val="ru-RU"/>
        </w:rPr>
        <w:t xml:space="preserve"> и </w:t>
      </w:r>
      <w:r>
        <w:t>lambda</w:t>
      </w:r>
      <w:r w:rsidRPr="00A0427D">
        <w:rPr>
          <w:lang w:val="ru-RU"/>
        </w:rPr>
        <w:t>, преобразуйте список [1, 2, 3, 4] в список их квадратов.</w:t>
      </w:r>
    </w:p>
    <w:p w14:paraId="371A9FF3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4. Используя </w:t>
      </w:r>
      <w:r>
        <w:t>filter</w:t>
      </w:r>
      <w:r w:rsidRPr="00A0427D">
        <w:rPr>
          <w:lang w:val="ru-RU"/>
        </w:rPr>
        <w:t>, отфильтруйте чётные числа из списка [1, 2, 3, 4, 5, 6].</w:t>
      </w:r>
    </w:p>
    <w:p w14:paraId="1376FD4E" w14:textId="57DF58A5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5. Реализуйте рекурсивную функцию, вычисляющую </w:t>
      </w:r>
      <w:r w:rsidR="00760489">
        <w:rPr>
          <w:lang w:val="ru-RU"/>
        </w:rPr>
        <w:t>факториал числа</w:t>
      </w:r>
      <w:r w:rsidRPr="00A0427D">
        <w:rPr>
          <w:lang w:val="ru-RU"/>
        </w:rPr>
        <w:t>.</w:t>
      </w:r>
    </w:p>
    <w:p w14:paraId="56E04C83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6. Напишите декоратор, который выводит сообщение ДО и ПОСЛЕ вызова функции.</w:t>
      </w:r>
    </w:p>
    <w:p w14:paraId="75E419C0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7. Реализуйте замыкание, где внутренняя функция добавляет число к значению из внешней функции.</w:t>
      </w:r>
    </w:p>
    <w:p w14:paraId="4ABCC4A0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8. Используя </w:t>
      </w:r>
      <w:proofErr w:type="spellStart"/>
      <w:r>
        <w:t>functools</w:t>
      </w:r>
      <w:proofErr w:type="spellEnd"/>
      <w:r w:rsidRPr="00A0427D">
        <w:rPr>
          <w:lang w:val="ru-RU"/>
        </w:rPr>
        <w:t>.</w:t>
      </w:r>
      <w:r>
        <w:t>partial</w:t>
      </w:r>
      <w:r w:rsidRPr="00A0427D">
        <w:rPr>
          <w:lang w:val="ru-RU"/>
        </w:rPr>
        <w:t>, создайте функцию, которая всегда возводит число в квадрат.</w:t>
      </w:r>
    </w:p>
    <w:p w14:paraId="46CFFAED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9. Напишите функцию, принимающую *</w:t>
      </w:r>
      <w:proofErr w:type="spellStart"/>
      <w:r>
        <w:t>args</w:t>
      </w:r>
      <w:proofErr w:type="spellEnd"/>
      <w:r w:rsidRPr="00A0427D">
        <w:rPr>
          <w:lang w:val="ru-RU"/>
        </w:rPr>
        <w:t xml:space="preserve"> и возвращающую их сумму.</w:t>
      </w:r>
    </w:p>
    <w:p w14:paraId="33DA36E8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10. Дополните функцию с **</w:t>
      </w:r>
      <w:proofErr w:type="spellStart"/>
      <w:r>
        <w:t>kwargs</w:t>
      </w:r>
      <w:proofErr w:type="spellEnd"/>
      <w:r w:rsidRPr="00A0427D">
        <w:rPr>
          <w:lang w:val="ru-RU"/>
        </w:rPr>
        <w:t xml:space="preserve"> так, чтобы она выводила все переданные пары ключ=значение.</w:t>
      </w:r>
    </w:p>
    <w:p w14:paraId="55792FD5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11. Дана функция: </w:t>
      </w:r>
      <w:r>
        <w:t>def</w:t>
      </w:r>
      <w:r w:rsidRPr="00A0427D">
        <w:rPr>
          <w:lang w:val="ru-RU"/>
        </w:rPr>
        <w:t xml:space="preserve"> </w:t>
      </w:r>
      <w:r>
        <w:t>f</w:t>
      </w:r>
      <w:r w:rsidRPr="00A0427D">
        <w:rPr>
          <w:lang w:val="ru-RU"/>
        </w:rPr>
        <w:t>(</w:t>
      </w:r>
      <w:r>
        <w:t>x</w:t>
      </w:r>
      <w:r w:rsidRPr="00A0427D">
        <w:rPr>
          <w:lang w:val="ru-RU"/>
        </w:rPr>
        <w:t xml:space="preserve">, </w:t>
      </w:r>
      <w:r>
        <w:t>y</w:t>
      </w:r>
      <w:r w:rsidRPr="00A0427D">
        <w:rPr>
          <w:lang w:val="ru-RU"/>
        </w:rPr>
        <w:t xml:space="preserve">, </w:t>
      </w:r>
      <w:r>
        <w:t>z</w:t>
      </w:r>
      <w:r w:rsidRPr="00A0427D">
        <w:rPr>
          <w:lang w:val="ru-RU"/>
        </w:rPr>
        <w:t xml:space="preserve">=1): </w:t>
      </w:r>
      <w:r>
        <w:t>return</w:t>
      </w:r>
      <w:r w:rsidRPr="00A0427D">
        <w:rPr>
          <w:lang w:val="ru-RU"/>
        </w:rPr>
        <w:t xml:space="preserve"> </w:t>
      </w:r>
      <w:r>
        <w:t>x</w:t>
      </w:r>
      <w:r w:rsidRPr="00A0427D">
        <w:rPr>
          <w:lang w:val="ru-RU"/>
        </w:rPr>
        <w:t xml:space="preserve"> + </w:t>
      </w:r>
      <w:r>
        <w:t>y</w:t>
      </w:r>
      <w:r w:rsidRPr="00A0427D">
        <w:rPr>
          <w:lang w:val="ru-RU"/>
        </w:rPr>
        <w:t xml:space="preserve"> * </w:t>
      </w:r>
      <w:r>
        <w:t>z</w:t>
      </w:r>
      <w:r w:rsidRPr="00A0427D">
        <w:rPr>
          <w:lang w:val="ru-RU"/>
        </w:rPr>
        <w:t xml:space="preserve"> — вызовите её с использованием только именованных аргументов.</w:t>
      </w:r>
    </w:p>
    <w:p w14:paraId="252CD825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 xml:space="preserve">12. Напишите каррированную функцию для умножения: </w:t>
      </w:r>
      <w:r>
        <w:t>multiply</w:t>
      </w:r>
      <w:r w:rsidRPr="00A0427D">
        <w:rPr>
          <w:lang w:val="ru-RU"/>
        </w:rPr>
        <w:t>(</w:t>
      </w:r>
      <w:r>
        <w:t>a</w:t>
      </w:r>
      <w:r w:rsidRPr="00A0427D">
        <w:rPr>
          <w:lang w:val="ru-RU"/>
        </w:rPr>
        <w:t>)(</w:t>
      </w:r>
      <w:r>
        <w:t>b</w:t>
      </w:r>
      <w:r w:rsidRPr="00A0427D">
        <w:rPr>
          <w:lang w:val="ru-RU"/>
        </w:rPr>
        <w:t xml:space="preserve">) → </w:t>
      </w:r>
      <w:r>
        <w:t>a</w:t>
      </w:r>
      <w:r w:rsidRPr="00A0427D">
        <w:rPr>
          <w:lang w:val="ru-RU"/>
        </w:rPr>
        <w:t xml:space="preserve"> * </w:t>
      </w:r>
      <w:r>
        <w:t>b</w:t>
      </w:r>
      <w:r w:rsidRPr="00A0427D">
        <w:rPr>
          <w:lang w:val="ru-RU"/>
        </w:rPr>
        <w:t>.</w:t>
      </w:r>
    </w:p>
    <w:p w14:paraId="446CCE25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13. Найдите и исправьте ошибку в коде:</w:t>
      </w:r>
      <w:r w:rsidRPr="00A0427D">
        <w:rPr>
          <w:lang w:val="ru-RU"/>
        </w:rPr>
        <w:br/>
      </w:r>
      <w:r w:rsidRPr="00A0427D">
        <w:rPr>
          <w:lang w:val="ru-RU"/>
        </w:rPr>
        <w:br/>
      </w:r>
      <w:r>
        <w:t>def</w:t>
      </w:r>
      <w:r w:rsidRPr="00A0427D">
        <w:rPr>
          <w:lang w:val="ru-RU"/>
        </w:rPr>
        <w:t xml:space="preserve"> </w:t>
      </w:r>
      <w:r>
        <w:t>sum</w:t>
      </w:r>
      <w:r w:rsidRPr="00A0427D">
        <w:rPr>
          <w:lang w:val="ru-RU"/>
        </w:rPr>
        <w:t>_</w:t>
      </w:r>
      <w:r>
        <w:t>values</w:t>
      </w:r>
      <w:r w:rsidRPr="00A0427D">
        <w:rPr>
          <w:lang w:val="ru-RU"/>
        </w:rPr>
        <w:t>(</w:t>
      </w:r>
      <w:r>
        <w:t>x</w:t>
      </w:r>
      <w:r w:rsidRPr="00A0427D">
        <w:rPr>
          <w:lang w:val="ru-RU"/>
        </w:rPr>
        <w:t xml:space="preserve">, </w:t>
      </w:r>
      <w:r>
        <w:t>y</w:t>
      </w:r>
      <w:r w:rsidRPr="00A0427D">
        <w:rPr>
          <w:lang w:val="ru-RU"/>
        </w:rPr>
        <w:t xml:space="preserve">, </w:t>
      </w:r>
      <w:r>
        <w:t>z</w:t>
      </w:r>
      <w:r w:rsidRPr="00A0427D">
        <w:rPr>
          <w:lang w:val="ru-RU"/>
        </w:rPr>
        <w:t>=0):</w:t>
      </w:r>
      <w:r w:rsidRPr="00A0427D">
        <w:rPr>
          <w:lang w:val="ru-RU"/>
        </w:rPr>
        <w:br/>
        <w:t xml:space="preserve">    </w:t>
      </w:r>
      <w:r>
        <w:t>return</w:t>
      </w:r>
      <w:r w:rsidRPr="00A0427D">
        <w:rPr>
          <w:lang w:val="ru-RU"/>
        </w:rPr>
        <w:t xml:space="preserve"> </w:t>
      </w:r>
      <w:r>
        <w:t>x</w:t>
      </w:r>
      <w:r w:rsidRPr="00A0427D">
        <w:rPr>
          <w:lang w:val="ru-RU"/>
        </w:rPr>
        <w:t xml:space="preserve"> + </w:t>
      </w:r>
      <w:r>
        <w:t>y</w:t>
      </w:r>
      <w:r w:rsidRPr="00A0427D">
        <w:rPr>
          <w:lang w:val="ru-RU"/>
        </w:rPr>
        <w:t xml:space="preserve"> + </w:t>
      </w:r>
      <w:r>
        <w:t>z</w:t>
      </w:r>
      <w:r w:rsidRPr="00A0427D">
        <w:rPr>
          <w:lang w:val="ru-RU"/>
        </w:rPr>
        <w:br/>
      </w:r>
      <w:r w:rsidRPr="00A0427D">
        <w:rPr>
          <w:lang w:val="ru-RU"/>
        </w:rPr>
        <w:br/>
      </w:r>
      <w:r>
        <w:t>print</w:t>
      </w:r>
      <w:r w:rsidRPr="00A0427D">
        <w:rPr>
          <w:lang w:val="ru-RU"/>
        </w:rPr>
        <w:t>(</w:t>
      </w:r>
      <w:r>
        <w:t>sum</w:t>
      </w:r>
      <w:r w:rsidRPr="00A0427D">
        <w:rPr>
          <w:lang w:val="ru-RU"/>
        </w:rPr>
        <w:t>_</w:t>
      </w:r>
      <w:r>
        <w:t>values</w:t>
      </w:r>
      <w:r w:rsidRPr="00A0427D">
        <w:rPr>
          <w:lang w:val="ru-RU"/>
        </w:rPr>
        <w:t xml:space="preserve">(1, </w:t>
      </w:r>
      <w:r>
        <w:t>y</w:t>
      </w:r>
      <w:r w:rsidRPr="00A0427D">
        <w:rPr>
          <w:lang w:val="ru-RU"/>
        </w:rPr>
        <w:t>=2, 3))</w:t>
      </w:r>
    </w:p>
    <w:p w14:paraId="1D2D3EF4" w14:textId="77777777" w:rsidR="003A4836" w:rsidRPr="00A0427D" w:rsidRDefault="00DC0A59">
      <w:pPr>
        <w:pStyle w:val="ListNumber"/>
        <w:rPr>
          <w:lang w:val="ru-RU"/>
        </w:rPr>
      </w:pPr>
      <w:r w:rsidRPr="00A0427D">
        <w:rPr>
          <w:lang w:val="ru-RU"/>
        </w:rPr>
        <w:t>14. Напишите функцию, принимающую другую функцию как аргумент и вызывающую её внутри.</w:t>
      </w:r>
    </w:p>
    <w:p w14:paraId="6BD4E47D" w14:textId="77777777" w:rsidR="003A4836" w:rsidRDefault="00DC0A59">
      <w:pPr>
        <w:pStyle w:val="ListNumber"/>
      </w:pPr>
      <w:r>
        <w:t xml:space="preserve">15.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выведет</w:t>
      </w:r>
      <w:proofErr w:type="spellEnd"/>
      <w:r>
        <w:t xml:space="preserve"> </w:t>
      </w:r>
      <w:proofErr w:type="spellStart"/>
      <w:r>
        <w:t>следующий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>?</w:t>
      </w:r>
      <w:r>
        <w:br/>
      </w:r>
      <w:r>
        <w:br/>
        <w:t>def outer(a):</w:t>
      </w:r>
      <w:r>
        <w:br/>
        <w:t xml:space="preserve">    def inner(b):</w:t>
      </w:r>
      <w:r>
        <w:br/>
        <w:t xml:space="preserve">        return a * b</w:t>
      </w:r>
      <w:r>
        <w:br/>
        <w:t xml:space="preserve">    return inner</w:t>
      </w:r>
      <w:r>
        <w:br/>
      </w:r>
      <w:r>
        <w:br/>
        <w:t>print(</w:t>
      </w:r>
      <w:proofErr w:type="gramStart"/>
      <w:r>
        <w:t>outer(</w:t>
      </w:r>
      <w:proofErr w:type="gramEnd"/>
      <w:r>
        <w:t>3)(4))</w:t>
      </w:r>
    </w:p>
    <w:sectPr w:rsidR="003A48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409717">
    <w:abstractNumId w:val="8"/>
  </w:num>
  <w:num w:numId="2" w16cid:durableId="912936099">
    <w:abstractNumId w:val="6"/>
  </w:num>
  <w:num w:numId="3" w16cid:durableId="1507091837">
    <w:abstractNumId w:val="5"/>
  </w:num>
  <w:num w:numId="4" w16cid:durableId="1701860977">
    <w:abstractNumId w:val="4"/>
  </w:num>
  <w:num w:numId="5" w16cid:durableId="705369751">
    <w:abstractNumId w:val="7"/>
  </w:num>
  <w:num w:numId="6" w16cid:durableId="252469340">
    <w:abstractNumId w:val="3"/>
  </w:num>
  <w:num w:numId="7" w16cid:durableId="271517764">
    <w:abstractNumId w:val="2"/>
  </w:num>
  <w:num w:numId="8" w16cid:durableId="446698745">
    <w:abstractNumId w:val="1"/>
  </w:num>
  <w:num w:numId="9" w16cid:durableId="3101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216"/>
    <w:rsid w:val="0029639D"/>
    <w:rsid w:val="002A71A7"/>
    <w:rsid w:val="00326F90"/>
    <w:rsid w:val="003A4836"/>
    <w:rsid w:val="00472F41"/>
    <w:rsid w:val="005029C3"/>
    <w:rsid w:val="005D27B3"/>
    <w:rsid w:val="00760489"/>
    <w:rsid w:val="0078541E"/>
    <w:rsid w:val="007B16DD"/>
    <w:rsid w:val="00A0427D"/>
    <w:rsid w:val="00AA1D8D"/>
    <w:rsid w:val="00B47730"/>
    <w:rsid w:val="00CB0664"/>
    <w:rsid w:val="00DC0A59"/>
    <w:rsid w:val="00F040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2FE18"/>
  <w14:defaultImageDpi w14:val="300"/>
  <w15:docId w15:val="{0F9A24FB-37A2-4A32-B46F-5FFA1DB2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A6FD9A-E254-40A5-9DFD-163A2FBF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Kamran  Aslanov</cp:lastModifiedBy>
  <cp:revision>10</cp:revision>
  <dcterms:created xsi:type="dcterms:W3CDTF">2013-12-23T23:15:00Z</dcterms:created>
  <dcterms:modified xsi:type="dcterms:W3CDTF">2025-07-03T13:23:00Z</dcterms:modified>
  <cp:category/>
</cp:coreProperties>
</file>